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4644" w14:textId="6D715D20" w:rsidR="007B5670" w:rsidRDefault="007B5670"/>
    <w:p>
      <w:pPr>
        <w:pStyle w:val="Title"/>
      </w:pPr>
      <w:r>
        <w:t>GeeksForGeeks</w:t>
      </w:r>
    </w:p>
    <w:p>
      <w:r>
        <w:t>GeeksforGeeks is a Computer Science portal for geeks.</w:t>
      </w:r>
      <w:r>
        <w:rPr>
          <w:highlight w:val="yellow"/>
        </w:rPr>
        <w:t xml:space="preserve"> It contains well written, well thought and well-explained </w:t>
      </w:r>
      <w:r>
        <w:t>computer science and programming articles, quizzes etc.</w:t>
      </w:r>
    </w:p>
    <w:p>
      <w:pPr>
        <w:pStyle w:val="Title"/>
      </w:pPr>
      <w:r>
        <w:t>GeeksForGeeks</w:t>
      </w:r>
    </w:p>
    <w:p>
      <w:r>
        <w:t>GeeksforGeeks is a Computer Science portal for geeks.</w:t>
      </w:r>
      <w:r>
        <w:rPr>
          <w:highlight w:val="yellow"/>
        </w:rPr>
        <w:t xml:space="preserve"> It contains well written, well thought and well-explained </w:t>
      </w:r>
      <w:r>
        <w:t>computer science and programming articles, quizzes etc.</w:t>
      </w:r>
    </w:p>
    <w:sectPr w:rsidR="007B5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305124">
    <w:abstractNumId w:val="8"/>
  </w:num>
  <w:num w:numId="2" w16cid:durableId="1318537486">
    <w:abstractNumId w:val="6"/>
  </w:num>
  <w:num w:numId="3" w16cid:durableId="1715347880">
    <w:abstractNumId w:val="5"/>
  </w:num>
  <w:num w:numId="4" w16cid:durableId="1818690906">
    <w:abstractNumId w:val="4"/>
  </w:num>
  <w:num w:numId="5" w16cid:durableId="720127929">
    <w:abstractNumId w:val="7"/>
  </w:num>
  <w:num w:numId="6" w16cid:durableId="1457068110">
    <w:abstractNumId w:val="3"/>
  </w:num>
  <w:num w:numId="7" w16cid:durableId="1084837818">
    <w:abstractNumId w:val="2"/>
  </w:num>
  <w:num w:numId="8" w16cid:durableId="1700886900">
    <w:abstractNumId w:val="1"/>
  </w:num>
  <w:num w:numId="9" w16cid:durableId="116798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0BF"/>
    <w:rsid w:val="00326F90"/>
    <w:rsid w:val="007B56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F3A16"/>
  <w14:defaultImageDpi w14:val="300"/>
  <w15:docId w15:val="{A84DAC1F-B0F4-4822-8840-979060E8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Vlad Udrescu</cp:lastModifiedBy>
  <cp:revision>2</cp:revision>
  <dcterms:created xsi:type="dcterms:W3CDTF">2013-12-23T23:15:00Z</dcterms:created>
  <dcterms:modified xsi:type="dcterms:W3CDTF">2022-11-17T11:21:00Z</dcterms:modified>
  <cp:category/>
</cp:coreProperties>
</file>